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D57F95" w14:textId="77777777" w:rsidR="002216FA" w:rsidRPr="007605E5" w:rsidRDefault="007605E5">
      <w:pPr>
        <w:pStyle w:val="1"/>
        <w:rPr>
          <w:rFonts w:ascii="Times New Roman" w:hAnsi="Times New Roman" w:cs="Times New Roman"/>
          <w:color w:val="000000" w:themeColor="text1"/>
          <w:lang w:val="ru-RU"/>
        </w:rPr>
      </w:pPr>
      <w:r w:rsidRPr="007605E5">
        <w:rPr>
          <w:rFonts w:ascii="Times New Roman" w:hAnsi="Times New Roman" w:cs="Times New Roman"/>
          <w:color w:val="000000" w:themeColor="text1"/>
          <w:lang w:val="ru-RU"/>
        </w:rPr>
        <w:t>Отчёт по тестированию программ методом чёрного ящика</w:t>
      </w:r>
    </w:p>
    <w:p w14:paraId="358C4E32" w14:textId="77777777" w:rsidR="002216FA" w:rsidRPr="007605E5" w:rsidRDefault="007605E5">
      <w:pPr>
        <w:pStyle w:val="21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7605E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1. Введение</w:t>
      </w:r>
    </w:p>
    <w:p w14:paraId="62A0B08D" w14:textId="4BDEFE67" w:rsidR="002216FA" w:rsidRPr="007605E5" w:rsidRDefault="007605E5">
      <w:p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7605E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Цель работы: провести тестирование приложений методом чёрного ящика, оценить их поведение на различных входных данных, и зафиксировать результаты.</w:t>
      </w:r>
    </w:p>
    <w:p w14:paraId="49A1E9A3" w14:textId="77777777" w:rsidR="002216FA" w:rsidRPr="007605E5" w:rsidRDefault="007605E5">
      <w:pPr>
        <w:pStyle w:val="21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7605E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2. Общая информация</w:t>
      </w:r>
    </w:p>
    <w:p w14:paraId="638CF8F1" w14:textId="54EEBD20" w:rsidR="002216FA" w:rsidRPr="003578E9" w:rsidRDefault="007605E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605E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[</w:t>
      </w:r>
      <w:r w:rsidR="0030706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Ратников В.Ю</w:t>
      </w:r>
      <w:r w:rsidR="003578E9">
        <w:rPr>
          <w:rFonts w:ascii="Times New Roman" w:hAnsi="Times New Roman" w:cs="Times New Roman"/>
          <w:color w:val="000000" w:themeColor="text1"/>
          <w:sz w:val="28"/>
          <w:szCs w:val="28"/>
        </w:rPr>
        <w:t>]</w:t>
      </w:r>
    </w:p>
    <w:p w14:paraId="05815F10" w14:textId="77777777" w:rsidR="002216FA" w:rsidRPr="007605E5" w:rsidRDefault="007605E5">
      <w:pPr>
        <w:pStyle w:val="21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7605E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3. Тестируемые приложения</w:t>
      </w:r>
    </w:p>
    <w:p w14:paraId="6198902D" w14:textId="77777777" w:rsidR="002216FA" w:rsidRPr="007605E5" w:rsidRDefault="007605E5">
      <w:pPr>
        <w:pStyle w:val="2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605E5">
        <w:rPr>
          <w:rFonts w:ascii="Times New Roman" w:hAnsi="Times New Roman" w:cs="Times New Roman"/>
          <w:color w:val="000000" w:themeColor="text1"/>
          <w:sz w:val="28"/>
          <w:szCs w:val="28"/>
        </w:rPr>
        <w:t>4. Результаты тестирования</w:t>
      </w:r>
    </w:p>
    <w:tbl>
      <w:tblPr>
        <w:tblStyle w:val="aff0"/>
        <w:tblW w:w="0" w:type="auto"/>
        <w:tblLook w:val="04A0" w:firstRow="1" w:lastRow="0" w:firstColumn="1" w:lastColumn="0" w:noHBand="0" w:noVBand="1"/>
      </w:tblPr>
      <w:tblGrid>
        <w:gridCol w:w="2098"/>
        <w:gridCol w:w="1692"/>
        <w:gridCol w:w="1369"/>
        <w:gridCol w:w="1816"/>
        <w:gridCol w:w="1881"/>
      </w:tblGrid>
      <w:tr w:rsidR="0030706F" w:rsidRPr="007605E5" w14:paraId="6321BC90" w14:textId="77777777" w:rsidTr="005B16A7">
        <w:tc>
          <w:tcPr>
            <w:tcW w:w="2130" w:type="dxa"/>
          </w:tcPr>
          <w:p w14:paraId="34E00B54" w14:textId="77777777" w:rsidR="002216FA" w:rsidRPr="007605E5" w:rsidRDefault="007605E5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605E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№</w:t>
            </w:r>
          </w:p>
        </w:tc>
        <w:tc>
          <w:tcPr>
            <w:tcW w:w="1717" w:type="dxa"/>
          </w:tcPr>
          <w:p w14:paraId="121F6E75" w14:textId="77777777" w:rsidR="002216FA" w:rsidRPr="007605E5" w:rsidRDefault="007605E5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605E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Тест-кейс</w:t>
            </w:r>
          </w:p>
        </w:tc>
        <w:tc>
          <w:tcPr>
            <w:tcW w:w="1506" w:type="dxa"/>
          </w:tcPr>
          <w:p w14:paraId="5ADD4948" w14:textId="77777777" w:rsidR="002216FA" w:rsidRPr="007605E5" w:rsidRDefault="007605E5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605E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Входные данные</w:t>
            </w:r>
          </w:p>
        </w:tc>
        <w:tc>
          <w:tcPr>
            <w:tcW w:w="1726" w:type="dxa"/>
          </w:tcPr>
          <w:p w14:paraId="765133A2" w14:textId="77777777" w:rsidR="002216FA" w:rsidRPr="007605E5" w:rsidRDefault="007605E5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605E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Ожидаемый результат</w:t>
            </w:r>
          </w:p>
        </w:tc>
        <w:tc>
          <w:tcPr>
            <w:tcW w:w="1777" w:type="dxa"/>
          </w:tcPr>
          <w:p w14:paraId="2436BDF2" w14:textId="77777777" w:rsidR="002216FA" w:rsidRPr="007605E5" w:rsidRDefault="007605E5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605E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Фактический результат</w:t>
            </w:r>
          </w:p>
        </w:tc>
      </w:tr>
      <w:tr w:rsidR="0030706F" w:rsidRPr="00E4363D" w14:paraId="76DB2C3C" w14:textId="77777777" w:rsidTr="005B16A7">
        <w:tc>
          <w:tcPr>
            <w:tcW w:w="2130" w:type="dxa"/>
          </w:tcPr>
          <w:p w14:paraId="204BBD60" w14:textId="2BF7CF3B" w:rsidR="002216FA" w:rsidRPr="003578E9" w:rsidRDefault="003578E9" w:rsidP="003578E9">
            <w:pPr>
              <w:pStyle w:val="ae"/>
              <w:numPr>
                <w:ilvl w:val="0"/>
                <w:numId w:val="10"/>
              </w:num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AB</w:t>
            </w:r>
          </w:p>
        </w:tc>
        <w:tc>
          <w:tcPr>
            <w:tcW w:w="1717" w:type="dxa"/>
          </w:tcPr>
          <w:p w14:paraId="1A424E78" w14:textId="18E49EF1" w:rsidR="003578E9" w:rsidRDefault="007605E5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605E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[</w:t>
            </w:r>
            <w:r w:rsidR="003578E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1</w:t>
            </w:r>
            <w:r w:rsidR="003578E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.</w:t>
            </w:r>
            <w:r w:rsidR="003578E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В</w:t>
            </w:r>
            <w:r w:rsidR="00E4363D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во</w:t>
            </w:r>
            <w:r w:rsidR="003578E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д</w:t>
            </w:r>
            <w:r w:rsidR="00E4363D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 xml:space="preserve"> д</w:t>
            </w:r>
            <w:r w:rsidR="003578E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лины и ширины</w:t>
            </w:r>
            <w:r w:rsidR="003578E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.</w:t>
            </w:r>
          </w:p>
          <w:p w14:paraId="2110BACC" w14:textId="77777777" w:rsidR="00E4363D" w:rsidRDefault="00E4363D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14:paraId="165BABA4" w14:textId="19DADAE2" w:rsidR="003578E9" w:rsidRDefault="003578E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2.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Рассчёт площади</w:t>
            </w:r>
          </w:p>
          <w:p w14:paraId="7C0BE178" w14:textId="77777777" w:rsidR="00E4363D" w:rsidRPr="003578E9" w:rsidRDefault="00E4363D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</w:p>
          <w:p w14:paraId="14ACD648" w14:textId="49EE5FE6" w:rsidR="002216FA" w:rsidRPr="007605E5" w:rsidRDefault="00E4363D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3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Неверный расчет по условнию</w:t>
            </w:r>
            <w:r w:rsidR="007605E5" w:rsidRPr="007605E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]</w:t>
            </w:r>
          </w:p>
        </w:tc>
        <w:tc>
          <w:tcPr>
            <w:tcW w:w="1506" w:type="dxa"/>
          </w:tcPr>
          <w:p w14:paraId="45A549CB" w14:textId="23C4D146" w:rsidR="002216FA" w:rsidRPr="007605E5" w:rsidRDefault="007605E5" w:rsidP="005B16A7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605E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[</w:t>
            </w:r>
            <w:r w:rsidR="005B16A7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Числа</w:t>
            </w:r>
            <w:r w:rsidRPr="007605E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]</w:t>
            </w:r>
          </w:p>
        </w:tc>
        <w:tc>
          <w:tcPr>
            <w:tcW w:w="1726" w:type="dxa"/>
          </w:tcPr>
          <w:p w14:paraId="710CCF14" w14:textId="6A9B187E" w:rsidR="002216FA" w:rsidRPr="007605E5" w:rsidRDefault="007605E5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605E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[</w:t>
            </w:r>
            <w:r w:rsidR="00E4363D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Правильное вычисление</w:t>
            </w:r>
            <w:r w:rsidR="00E4363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, </w:t>
            </w:r>
            <w:r w:rsidR="00E4363D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оптимизация</w:t>
            </w:r>
            <w:r w:rsidRPr="007605E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]</w:t>
            </w:r>
          </w:p>
        </w:tc>
        <w:tc>
          <w:tcPr>
            <w:tcW w:w="1777" w:type="dxa"/>
          </w:tcPr>
          <w:p w14:paraId="420BB564" w14:textId="77777777" w:rsidR="002216FA" w:rsidRDefault="007605E5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605E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[</w:t>
            </w:r>
            <w:r w:rsidR="00E4363D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Успешно</w:t>
            </w:r>
            <w:r w:rsidR="00E4363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]</w:t>
            </w:r>
          </w:p>
          <w:p w14:paraId="13712668" w14:textId="4C862F19" w:rsidR="00E4363D" w:rsidRPr="00E4363D" w:rsidRDefault="00E4363D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Сбои по формату</w:t>
            </w:r>
            <w:r w:rsidRPr="00E4363D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 xml:space="preserve">,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 xml:space="preserve">программа вылетает при </w:t>
            </w:r>
            <w:r w:rsidR="005B16A7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 xml:space="preserve">некоректных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числах</w:t>
            </w:r>
            <w:r w:rsidRPr="00E4363D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.</w:t>
            </w:r>
          </w:p>
        </w:tc>
      </w:tr>
      <w:tr w:rsidR="0030706F" w:rsidRPr="0030706F" w14:paraId="235BC7AE" w14:textId="77777777" w:rsidTr="005B16A7">
        <w:tc>
          <w:tcPr>
            <w:tcW w:w="2130" w:type="dxa"/>
          </w:tcPr>
          <w:p w14:paraId="513CEC70" w14:textId="4718D3A8" w:rsidR="002216FA" w:rsidRPr="003578E9" w:rsidRDefault="003578E9" w:rsidP="003578E9">
            <w:pPr>
              <w:pStyle w:val="ae"/>
              <w:numPr>
                <w:ilvl w:val="0"/>
                <w:numId w:val="10"/>
              </w:num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GAME</w:t>
            </w:r>
          </w:p>
        </w:tc>
        <w:tc>
          <w:tcPr>
            <w:tcW w:w="1717" w:type="dxa"/>
          </w:tcPr>
          <w:p w14:paraId="2D13D834" w14:textId="6ED3F999" w:rsidR="00E4363D" w:rsidRDefault="007605E5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7605E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[</w:t>
            </w:r>
            <w:r w:rsidR="00E4363D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1</w:t>
            </w:r>
            <w:r w:rsidR="00E4363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.</w:t>
            </w:r>
            <w:r w:rsidR="00E4363D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Движение стрелки</w:t>
            </w:r>
          </w:p>
          <w:p w14:paraId="551B657B" w14:textId="77777777" w:rsidR="005B16A7" w:rsidRDefault="005B16A7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</w:p>
          <w:p w14:paraId="69CB048E" w14:textId="1711061D" w:rsidR="005B16A7" w:rsidRDefault="00E4363D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2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. </w:t>
            </w:r>
            <w:r w:rsidR="005B16A7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Мини-игра</w:t>
            </w:r>
          </w:p>
          <w:p w14:paraId="032445A1" w14:textId="77777777" w:rsidR="005B16A7" w:rsidRDefault="005B16A7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</w:p>
          <w:p w14:paraId="29475B3B" w14:textId="5C8DF700" w:rsidR="002216FA" w:rsidRPr="007605E5" w:rsidRDefault="005B16A7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3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. C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трелки</w:t>
            </w:r>
            <w:r w:rsidR="007605E5" w:rsidRPr="007605E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]</w:t>
            </w:r>
          </w:p>
        </w:tc>
        <w:tc>
          <w:tcPr>
            <w:tcW w:w="1506" w:type="dxa"/>
          </w:tcPr>
          <w:p w14:paraId="3183B868" w14:textId="395FBE9F" w:rsidR="002216FA" w:rsidRPr="007605E5" w:rsidRDefault="007605E5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605E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[</w:t>
            </w:r>
            <w:r w:rsidR="005B16A7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Стрелки</w:t>
            </w:r>
            <w:r w:rsidRPr="007605E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]</w:t>
            </w:r>
          </w:p>
        </w:tc>
        <w:tc>
          <w:tcPr>
            <w:tcW w:w="1726" w:type="dxa"/>
          </w:tcPr>
          <w:p w14:paraId="25463CAF" w14:textId="46FDD4EC" w:rsidR="002216FA" w:rsidRPr="007605E5" w:rsidRDefault="007605E5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605E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[ </w:t>
            </w:r>
            <w:r w:rsidR="00E4363D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 xml:space="preserve">Верная работа </w:t>
            </w:r>
            <w:r w:rsidR="005B16A7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приложения</w:t>
            </w:r>
            <w:r w:rsidRPr="007605E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]</w:t>
            </w:r>
          </w:p>
        </w:tc>
        <w:tc>
          <w:tcPr>
            <w:tcW w:w="1777" w:type="dxa"/>
          </w:tcPr>
          <w:p w14:paraId="07FFFAB6" w14:textId="77777777" w:rsidR="002216FA" w:rsidRDefault="007605E5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605E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[</w:t>
            </w:r>
            <w:r w:rsidR="00E4363D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Успешно</w:t>
            </w:r>
            <w:r w:rsidRPr="007605E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]</w:t>
            </w:r>
          </w:p>
          <w:p w14:paraId="7B358A89" w14:textId="64D918A0" w:rsidR="00E4363D" w:rsidRPr="0030706F" w:rsidRDefault="00E4363D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 xml:space="preserve">Стрелка вверх </w:t>
            </w:r>
            <w:r w:rsidR="005B16A7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 xml:space="preserve">не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работа</w:t>
            </w:r>
            <w:r w:rsidR="005B16A7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ет</w:t>
            </w:r>
            <w:r w:rsidR="0030706F" w:rsidRPr="0030706F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 xml:space="preserve">, </w:t>
            </w:r>
            <w:r w:rsidR="0030706F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ошибки направление стрелки в иную сторону</w:t>
            </w:r>
          </w:p>
          <w:p w14:paraId="1292C351" w14:textId="5DA0C1BE" w:rsidR="00E4363D" w:rsidRPr="0030706F" w:rsidRDefault="00E4363D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</w:p>
        </w:tc>
      </w:tr>
      <w:tr w:rsidR="0030706F" w:rsidRPr="005B16A7" w14:paraId="6DF7E8EF" w14:textId="77777777" w:rsidTr="005B16A7">
        <w:trPr>
          <w:trHeight w:val="1702"/>
        </w:trPr>
        <w:tc>
          <w:tcPr>
            <w:tcW w:w="2130" w:type="dxa"/>
          </w:tcPr>
          <w:p w14:paraId="13081C1B" w14:textId="47BA1197" w:rsidR="002216FA" w:rsidRPr="003578E9" w:rsidRDefault="003578E9" w:rsidP="003578E9">
            <w:pPr>
              <w:pStyle w:val="ae"/>
              <w:numPr>
                <w:ilvl w:val="0"/>
                <w:numId w:val="10"/>
              </w:num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lastRenderedPageBreak/>
              <w:t>UMNO</w:t>
            </w:r>
          </w:p>
        </w:tc>
        <w:tc>
          <w:tcPr>
            <w:tcW w:w="1717" w:type="dxa"/>
          </w:tcPr>
          <w:p w14:paraId="06EF7663" w14:textId="48D95EE4" w:rsidR="005B16A7" w:rsidRDefault="007605E5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7605E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[</w:t>
            </w:r>
            <w:r w:rsidR="005B16A7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1</w:t>
            </w:r>
            <w:r w:rsidR="005B16A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.</w:t>
            </w:r>
            <w:r w:rsidR="005B16A7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Ввод числовых данных</w:t>
            </w:r>
          </w:p>
          <w:p w14:paraId="4F481976" w14:textId="77777777" w:rsidR="005B16A7" w:rsidRDefault="005B16A7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2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.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Результат</w:t>
            </w:r>
          </w:p>
          <w:p w14:paraId="392AECA2" w14:textId="77777777" w:rsidR="002216FA" w:rsidRPr="007605E5" w:rsidRDefault="005B16A7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3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 xml:space="preserve"> Подсчёт</w:t>
            </w:r>
            <w:r w:rsidR="007605E5" w:rsidRPr="007605E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]</w:t>
            </w:r>
          </w:p>
        </w:tc>
        <w:tc>
          <w:tcPr>
            <w:tcW w:w="1506" w:type="dxa"/>
          </w:tcPr>
          <w:p w14:paraId="3EC4DEDD" w14:textId="75DA5991" w:rsidR="002216FA" w:rsidRPr="007605E5" w:rsidRDefault="007605E5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605E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[</w:t>
            </w:r>
            <w:r w:rsidR="005B16A7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Числа</w:t>
            </w:r>
            <w:r w:rsidRPr="007605E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]</w:t>
            </w:r>
          </w:p>
        </w:tc>
        <w:tc>
          <w:tcPr>
            <w:tcW w:w="1726" w:type="dxa"/>
          </w:tcPr>
          <w:p w14:paraId="21A6A039" w14:textId="6770ADA0" w:rsidR="002216FA" w:rsidRPr="0030706F" w:rsidRDefault="007605E5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30706F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[</w:t>
            </w:r>
            <w:r w:rsidR="005B16A7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Правильный подсчёт</w:t>
            </w:r>
            <w:r w:rsidR="005B16A7" w:rsidRPr="0030706F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 xml:space="preserve">, </w:t>
            </w:r>
            <w:r w:rsidR="005B16A7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верная работа</w:t>
            </w:r>
            <w:r w:rsidR="0030706F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 xml:space="preserve"> и вывод коректных результатов</w:t>
            </w:r>
            <w:r w:rsidRPr="0030706F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]</w:t>
            </w:r>
          </w:p>
        </w:tc>
        <w:tc>
          <w:tcPr>
            <w:tcW w:w="1777" w:type="dxa"/>
          </w:tcPr>
          <w:p w14:paraId="65F6EC91" w14:textId="77777777" w:rsidR="002216FA" w:rsidRDefault="007605E5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605E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[</w:t>
            </w:r>
            <w:r w:rsidR="00E4363D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Успешно</w:t>
            </w:r>
            <w:r w:rsidRPr="007605E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]</w:t>
            </w:r>
          </w:p>
          <w:p w14:paraId="43AD41C3" w14:textId="77777777" w:rsidR="005B16A7" w:rsidRDefault="005B16A7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Проседает по формату</w:t>
            </w:r>
          </w:p>
          <w:p w14:paraId="105D7FAE" w14:textId="19EB8206" w:rsidR="005B16A7" w:rsidRPr="005B16A7" w:rsidRDefault="005B16A7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Перестает работать при опред</w:t>
            </w:r>
            <w:r w:rsidR="0030706F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еленных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 xml:space="preserve"> числ</w:t>
            </w:r>
            <w:r w:rsidR="0030706F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ах</w:t>
            </w:r>
          </w:p>
        </w:tc>
      </w:tr>
    </w:tbl>
    <w:p w14:paraId="5AB017E7" w14:textId="77777777" w:rsidR="002216FA" w:rsidRPr="007605E5" w:rsidRDefault="007605E5">
      <w:pPr>
        <w:pStyle w:val="2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605E5">
        <w:rPr>
          <w:rFonts w:ascii="Times New Roman" w:hAnsi="Times New Roman" w:cs="Times New Roman"/>
          <w:color w:val="000000" w:themeColor="text1"/>
          <w:sz w:val="28"/>
          <w:szCs w:val="28"/>
        </w:rPr>
        <w:t>5. Выводы</w:t>
      </w:r>
    </w:p>
    <w:p w14:paraId="72777DB1" w14:textId="44D2A4FC" w:rsidR="002216FA" w:rsidRPr="007605E5" w:rsidRDefault="002216F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2216FA" w:rsidRPr="007605E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0D72098"/>
    <w:multiLevelType w:val="hybridMultilevel"/>
    <w:tmpl w:val="0F102D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216FA"/>
    <w:rsid w:val="0029639D"/>
    <w:rsid w:val="0030706F"/>
    <w:rsid w:val="00326F90"/>
    <w:rsid w:val="003578E9"/>
    <w:rsid w:val="005B16A7"/>
    <w:rsid w:val="007605E5"/>
    <w:rsid w:val="00AA1D8D"/>
    <w:rsid w:val="00B47730"/>
    <w:rsid w:val="00CB0664"/>
    <w:rsid w:val="00E4363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08858E4"/>
  <w14:defaultImageDpi w14:val="300"/>
  <w15:docId w15:val="{A63116E2-C91F-4DB0-8A97-F33A37742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141</Words>
  <Characters>810</Characters>
  <Application>Microsoft Office Word</Application>
  <DocSecurity>0</DocSecurity>
  <Lines>6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950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Student 9</cp:lastModifiedBy>
  <cp:revision>4</cp:revision>
  <dcterms:created xsi:type="dcterms:W3CDTF">2013-12-23T23:15:00Z</dcterms:created>
  <dcterms:modified xsi:type="dcterms:W3CDTF">2024-11-26T14:38:00Z</dcterms:modified>
  <cp:category/>
</cp:coreProperties>
</file>